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Threat Hunt Script (Python Enhanced) Guide</w:t>
      </w:r>
    </w:p>
    <w:p>
      <w:r>
        <w:t># 🐍 Linux Threat Hunt Script (Python Enhanced)</w:t>
      </w:r>
    </w:p>
    <w:p/>
    <w:p>
      <w:r>
        <w:t xml:space="preserve">**Author:** Charles G. | Auroch Security  </w:t>
      </w:r>
    </w:p>
    <w:p>
      <w:r>
        <w:t>**Purpose:** Perform advanced threat hunting on Linux systems using Python for improved control and parsing.</w:t>
      </w:r>
    </w:p>
    <w:p/>
    <w:p>
      <w:r>
        <w:t>---</w:t>
      </w:r>
    </w:p>
    <w:p/>
    <w:p>
      <w:r>
        <w:t>## 🔍 Checks Performed</w:t>
      </w:r>
    </w:p>
    <w:p/>
    <w:p>
      <w:r>
        <w:t>- Suspicious processes running from `/tmp`, `/dev`, or `/var`</w:t>
      </w:r>
    </w:p>
    <w:p>
      <w:r>
        <w:t>- User and system cron jobs</w:t>
      </w:r>
    </w:p>
    <w:p>
      <w:r>
        <w:t>- Hidden files in key directories</w:t>
      </w:r>
    </w:p>
    <w:p>
      <w:r>
        <w:t>- Established outbound connections</w:t>
      </w:r>
    </w:p>
    <w:p>
      <w:r>
        <w:t>- Persistence mechanisms (`rc.local`, `init.d`, systemd timers)</w:t>
      </w:r>
    </w:p>
    <w:p>
      <w:r>
        <w:t>- UID 0 (non-root) user accounts</w:t>
      </w:r>
    </w:p>
    <w:p>
      <w:r>
        <w:t>- SUID/SGID files</w:t>
      </w:r>
    </w:p>
    <w:p>
      <w:r>
        <w:t>- Recently modified files in `/etc`, `/var`, and `/tmp`</w:t>
      </w:r>
    </w:p>
    <w:p/>
    <w:p>
      <w:r>
        <w:t>---</w:t>
      </w:r>
    </w:p>
    <w:p/>
    <w:p>
      <w:r>
        <w:t>## 🚀 Usage</w:t>
      </w:r>
    </w:p>
    <w:p/>
    <w:p>
      <w:r>
        <w:t>```bash</w:t>
      </w:r>
    </w:p>
    <w:p>
      <w:r>
        <w:t>sudo python3 linux_threat_hunt_enhanced.py</w:t>
      </w:r>
    </w:p>
    <w:p>
      <w:r>
        <w:t>```</w:t>
      </w:r>
    </w:p>
    <w:p/>
    <w:p>
      <w:r>
        <w:t>&gt; Requires `sudo` to access protected system files and process lists.</w:t>
      </w:r>
    </w:p>
    <w:p/>
    <w:p>
      <w:r>
        <w:t>---</w:t>
      </w:r>
    </w:p>
    <w:p/>
    <w:p>
      <w:r>
        <w:t>## 📄 Sample Output</w:t>
      </w:r>
    </w:p>
    <w:p/>
    <w:p>
      <w:r>
        <w:t>```</w:t>
      </w:r>
    </w:p>
    <w:p>
      <w:r>
        <w:t>[+] Suspicious Processes:</w:t>
      </w:r>
    </w:p>
    <w:p>
      <w:r>
        <w:t>/tmp/xminer - running under UID 1001</w:t>
      </w:r>
    </w:p>
    <w:p/>
    <w:p>
      <w:r>
        <w:t>[+] Non-root UID 0 Users:</w:t>
      </w:r>
    </w:p>
    <w:p>
      <w:r>
        <w:t>backdooruser has UID 0</w:t>
      </w:r>
    </w:p>
    <w:p/>
    <w:p>
      <w:r>
        <w:t>[+] Recently Modified Files:</w:t>
      </w:r>
    </w:p>
    <w:p>
      <w:r>
        <w:t>/etc/ssh/sshd_config modified within last 2 days</w:t>
      </w:r>
    </w:p>
    <w:p>
      <w:r>
        <w:t>```</w:t>
      </w:r>
    </w:p>
    <w:p/>
    <w:p>
      <w:r>
        <w:t>---</w:t>
      </w:r>
    </w:p>
    <w:p/>
    <w:p>
      <w:r>
        <w:t>&gt; *This tool is provided by Auroch Security for internal assessments, educational use, and portfolio demonstrations.*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